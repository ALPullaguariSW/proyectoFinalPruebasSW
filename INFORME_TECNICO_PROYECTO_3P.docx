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INFORME TÉCNICO - PROYECTO PLATAFORMA DE RESERVAS HOTELERAS</w:t>
      </w:r>
    </w:p>
    <w:p>
      <w:pPr>
        <w:pStyle w:val="CustomSubtitle"/>
      </w:pPr>
      <w:r>
        <w:t>UNIVERSIDAD DE LAS FUERZAS ARMADAS - ESPE</w:t>
      </w:r>
    </w:p>
    <w:p>
      <w:pPr>
        <w:pStyle w:val="CustomHeader"/>
      </w:pPr>
      <w:r>
        <w:t>CURSO: PRUEBAS DE SOFTWARE</w:t>
      </w:r>
    </w:p>
    <w:p>
      <w:pPr>
        <w:pStyle w:val="CustomHeader"/>
      </w:pPr>
      <w:r>
        <w:t>GRUPO 3</w:t>
      </w:r>
    </w:p>
    <w:p>
      <w:pPr>
        <w:pStyle w:val="CustomHeader"/>
      </w:pPr>
      <w:r>
        <w:t>SEMESTRE: 2024-2025</w:t>
      </w:r>
    </w:p>
    <w:p>
      <w:r>
        <w:t>__________________________________________________</w:t>
      </w:r>
    </w:p>
    <w:p>
      <w:pPr>
        <w:pStyle w:val="CustomSubtitle"/>
      </w:pPr>
      <w:r>
        <w:t>INTEGRANTES DEL EQUIPO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NOMBRE COMPLETO</w:t>
            </w:r>
          </w:p>
        </w:tc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ROL</w:t>
            </w:r>
          </w:p>
        </w:tc>
      </w:tr>
      <w:tr>
        <w:tc>
          <w:tcPr>
            <w:tcW w:type="dxa" w:w="2160"/>
          </w:tcPr>
          <w:p>
            <w:r>
              <w:t>----</w:t>
            </w:r>
          </w:p>
        </w:tc>
        <w:tc>
          <w:tcPr>
            <w:tcW w:type="dxa" w:w="2160"/>
          </w:tcPr>
          <w:p>
            <w:r>
              <w:t>-----------------</w:t>
            </w:r>
          </w:p>
        </w:tc>
        <w:tc>
          <w:tcPr>
            <w:tcW w:type="dxa" w:w="2160"/>
          </w:tcPr>
          <w:p>
            <w:r>
              <w:t>---------</w:t>
            </w:r>
          </w:p>
        </w:tc>
        <w:tc>
          <w:tcPr>
            <w:tcW w:type="dxa" w:w="2160"/>
          </w:tcPr>
          <w:p>
            <w:r>
              <w:t>-----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[NOMBRE INTEGRANTE 1]</w:t>
            </w:r>
          </w:p>
        </w:tc>
        <w:tc>
          <w:tcPr>
            <w:tcW w:type="dxa" w:w="2160"/>
          </w:tcPr>
          <w:p>
            <w:r>
              <w:t>[CÓDIGO]</w:t>
            </w:r>
          </w:p>
        </w:tc>
        <w:tc>
          <w:tcPr>
            <w:tcW w:type="dxa" w:w="2160"/>
          </w:tcPr>
          <w:p>
            <w:r>
              <w:t>Líder de Proyecto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[NOMBRE INTEGRANTE 2]</w:t>
            </w:r>
          </w:p>
        </w:tc>
        <w:tc>
          <w:tcPr>
            <w:tcW w:type="dxa" w:w="2160"/>
          </w:tcPr>
          <w:p>
            <w:r>
              <w:t>[CÓDIGO]</w:t>
            </w:r>
          </w:p>
        </w:tc>
        <w:tc>
          <w:tcPr>
            <w:tcW w:type="dxa" w:w="2160"/>
          </w:tcPr>
          <w:p>
            <w:r>
              <w:t>Desarrollador Backend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[NOMBRE INTEGRANTE 3]</w:t>
            </w:r>
          </w:p>
        </w:tc>
        <w:tc>
          <w:tcPr>
            <w:tcW w:type="dxa" w:w="2160"/>
          </w:tcPr>
          <w:p>
            <w:r>
              <w:t>[CÓDIGO]</w:t>
            </w:r>
          </w:p>
        </w:tc>
        <w:tc>
          <w:tcPr>
            <w:tcW w:type="dxa" w:w="2160"/>
          </w:tcPr>
          <w:p>
            <w:r>
              <w:t>Desarrollador Frontend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[NOMBRE INTEGRANTE 4]</w:t>
            </w:r>
          </w:p>
        </w:tc>
        <w:tc>
          <w:tcPr>
            <w:tcW w:type="dxa" w:w="2160"/>
          </w:tcPr>
          <w:p>
            <w:r>
              <w:t>[CÓDIGO]</w:t>
            </w:r>
          </w:p>
        </w:tc>
        <w:tc>
          <w:tcPr>
            <w:tcW w:type="dxa" w:w="2160"/>
          </w:tcPr>
          <w:p>
            <w:r>
              <w:t>Tester &amp; QA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[NOMBRE INTEGRANTE 5]</w:t>
            </w:r>
          </w:p>
        </w:tc>
        <w:tc>
          <w:tcPr>
            <w:tcW w:type="dxa" w:w="2160"/>
          </w:tcPr>
          <w:p>
            <w:r>
              <w:t>[CÓDIGO]</w:t>
            </w:r>
          </w:p>
        </w:tc>
        <w:tc>
          <w:tcPr>
            <w:tcW w:type="dxa" w:w="2160"/>
          </w:tcPr>
          <w:p>
            <w:r>
              <w:t>DevOps &amp; Testing</w:t>
            </w:r>
          </w:p>
        </w:tc>
      </w:tr>
    </w:tbl>
    <w:p>
      <w:r>
        <w:t>__________________________________________________</w:t>
      </w:r>
    </w:p>
    <w:p>
      <w:pPr>
        <w:pStyle w:val="CustomSubtitle"/>
      </w:pPr>
      <w:r>
        <w:t>TABLA DE CONTENIDOS</w:t>
      </w:r>
    </w:p>
    <w:p>
      <w:pPr>
        <w:pStyle w:val="ListNumber"/>
      </w:pPr>
      <w:r>
        <w:t>[RESUMEN EJECUTIVO](#resumen-ejecutivo)</w:t>
      </w:r>
    </w:p>
    <w:p>
      <w:r>
        <w:t>2. [INTRODUCCIÓN](#introducción)</w:t>
      </w:r>
    </w:p>
    <w:p>
      <w:r>
        <w:t>3. [ARQUITECTURA DEL SISTEMA](#arquitectura-del-sistema)</w:t>
      </w:r>
    </w:p>
    <w:p>
      <w:r>
        <w:t>4. [TECNOLOGÍAS IMPLEMENTADAS](#tecnologías-implementadas)</w:t>
      </w:r>
    </w:p>
    <w:p>
      <w:r>
        <w:t>5. [IMPLEMENTACIÓN DE PRUEBAS](#implementación-de-pruebas)</w:t>
      </w:r>
    </w:p>
    <w:p>
      <w:r>
        <w:t>6. [RESULTADOS Y MÉTRICAS](#resultados-y-métricas)</w:t>
      </w:r>
    </w:p>
    <w:p>
      <w:r>
        <w:t>7. [ANÁLISIS DE RENDIMIENTO](#análisis-de-rendimiento)</w:t>
      </w:r>
    </w:p>
    <w:p>
      <w:r>
        <w:t>8. [DESPLIEGUE Y CI/CD](#despliegue-y-cicd)</w:t>
      </w:r>
    </w:p>
    <w:p>
      <w:r>
        <w:t>9. [CONCLUSIONES Y RECOMENDACIONES](#conclusiones-y-recomendaciones)</w:t>
      </w:r>
    </w:p>
    <w:p>
      <w:r>
        <w:t>10. [ANEXOS](#anexos)</w:t>
      </w:r>
    </w:p>
    <w:p>
      <w:r>
        <w:t>__________________________________________________</w:t>
      </w:r>
    </w:p>
    <w:p>
      <w:pPr>
        <w:pStyle w:val="CustomSubtitle"/>
      </w:pPr>
      <w:r>
        <w:t>RESUMEN EJECUTIVO</w:t>
      </w:r>
    </w:p>
    <w:p>
      <w:r>
        <w:t>Este proyecto desarrolla una plataforma integral de reservas hoteleras implementando metodologías modernas de testing y pruebas de rendimiento. El sistema incluye un backend robusto en Node.js con base de datos MySQL, un frontend desarrollado en Angular 17, y un conjunto completo de pruebas automatizadas utilizando K6 para testing de carga y rendimiento.</w:t>
      </w:r>
    </w:p>
    <w:p>
      <w:r>
        <w:rPr>
          <w:b/>
        </w:rPr>
        <w:t>Objetivos Principales:</w:t>
      </w:r>
    </w:p>
    <w:p>
      <w:pPr>
        <w:pStyle w:val="ListBullet"/>
      </w:pPr>
      <w:r>
        <w:t>Desarrollar una plataforma de reservas hoteleras funcional y escalable</w:t>
      </w:r>
    </w:p>
    <w:p>
      <w:pPr>
        <w:pStyle w:val="ListBullet"/>
      </w:pPr>
      <w:r>
        <w:t>Implementar pruebas automatizadas de carga y rendimiento</w:t>
      </w:r>
    </w:p>
    <w:p>
      <w:pPr>
        <w:pStyle w:val="ListBullet"/>
      </w:pPr>
      <w:r>
        <w:t>Establecer un pipeline de CI/CD con GitHub Actions</w:t>
      </w:r>
    </w:p>
    <w:p>
      <w:pPr>
        <w:pStyle w:val="ListBullet"/>
      </w:pPr>
      <w:r>
        <w:t>Desplegar la aplicación en GitHub Pages</w:t>
      </w:r>
    </w:p>
    <w:p>
      <w:r>
        <w:rPr>
          <w:b/>
        </w:rPr>
        <w:t>Logros Alcanzados:</w:t>
      </w:r>
    </w:p>
    <w:p>
      <w:pPr>
        <w:pStyle w:val="ListBullet"/>
      </w:pPr>
      <w:r>
        <w:t>✅ Sistema completo de reservas hoteleras</w:t>
      </w:r>
    </w:p>
    <w:p>
      <w:pPr>
        <w:pStyle w:val="ListBullet"/>
      </w:pPr>
      <w:r>
        <w:t>✅ Base de datos MySQL con Docker</w:t>
      </w:r>
    </w:p>
    <w:p>
      <w:pPr>
        <w:pStyle w:val="ListBullet"/>
      </w:pPr>
      <w:r>
        <w:t>✅ API RESTful con autenticación JWT</w:t>
      </w:r>
    </w:p>
    <w:p>
      <w:pPr>
        <w:pStyle w:val="ListBullet"/>
      </w:pPr>
      <w:r>
        <w:t>✅ Frontend Angular con diseño responsive</w:t>
      </w:r>
    </w:p>
    <w:p>
      <w:pPr>
        <w:pStyle w:val="ListBullet"/>
      </w:pPr>
      <w:r>
        <w:t>✅ Pruebas de carga con K6 (100% funcionalidad)</w:t>
      </w:r>
    </w:p>
    <w:p>
      <w:pPr>
        <w:pStyle w:val="ListBullet"/>
      </w:pPr>
      <w:r>
        <w:t>✅ Pipeline CI/CD automatizado</w:t>
      </w:r>
    </w:p>
    <w:p>
      <w:pPr>
        <w:pStyle w:val="ListBullet"/>
      </w:pPr>
      <w:r>
        <w:t>✅ Despliegue en GitHub Pages</w:t>
      </w:r>
    </w:p>
    <w:p>
      <w:r>
        <w:t>__________________________________________________</w:t>
      </w:r>
    </w:p>
    <w:p>
      <w:pPr>
        <w:pStyle w:val="CustomSubtitle"/>
      </w:pPr>
      <w:r>
        <w:t>INTRODUCCIÓN</w:t>
      </w:r>
    </w:p>
    <w:p>
      <w:pPr>
        <w:pStyle w:val="CustomHeader"/>
      </w:pPr>
      <w:r>
        <w:t>1.1 Contexto del Proyecto</w:t>
      </w:r>
    </w:p>
    <w:p>
      <w:r>
        <w:t>El desarrollo de software moderno requiere no solo funcionalidad, sino también confiabilidad, rendimiento y escalabilidad. Este proyecto demuestra la implementación de una plataforma completa de reservas hoteleras, enfocándose en la calidad del código a través de pruebas automatizadas y metodologías de testing.</w:t>
      </w:r>
    </w:p>
    <w:p>
      <w:pPr>
        <w:pStyle w:val="CustomHeader"/>
      </w:pPr>
      <w:r>
        <w:t>1.2 Objetivos del Proyecto</w:t>
      </w:r>
    </w:p>
    <w:p>
      <w:r>
        <w:rPr>
          <w:b/>
        </w:rPr>
        <w:t>Objetivo General:</w:t>
      </w:r>
    </w:p>
    <w:p>
      <w:r>
        <w:t>Desarrollar una plataforma de reservas hoteleras robusta, implementando pruebas automatizadas de rendimiento y carga utilizando herramientas modernas de testing.</w:t>
      </w:r>
    </w:p>
    <w:p>
      <w:r>
        <w:rPr>
          <w:b/>
        </w:rPr>
        <w:t>Objetivos Específicos:</w:t>
      </w:r>
    </w:p>
    <w:p>
      <w:pPr>
        <w:pStyle w:val="ListBullet"/>
      </w:pPr>
      <w:r>
        <w:t>Implementar un sistema de autenticación seguro con JWT</w:t>
      </w:r>
    </w:p>
    <w:p>
      <w:pPr>
        <w:pStyle w:val="ListBullet"/>
      </w:pPr>
      <w:r>
        <w:t>Desarrollar una API RESTful para gestión de reservas</w:t>
      </w:r>
    </w:p>
    <w:p>
      <w:pPr>
        <w:pStyle w:val="ListBullet"/>
      </w:pPr>
      <w:r>
        <w:t>Crear un frontend moderno y responsive</w:t>
      </w:r>
    </w:p>
    <w:p>
      <w:pPr>
        <w:pStyle w:val="ListBullet"/>
      </w:pPr>
      <w:r>
        <w:t>Implementar pruebas de carga con K6</w:t>
      </w:r>
    </w:p>
    <w:p>
      <w:pPr>
        <w:pStyle w:val="ListBullet"/>
      </w:pPr>
      <w:r>
        <w:t>Establecer un pipeline de CI/CD</w:t>
      </w:r>
    </w:p>
    <w:p>
      <w:pPr>
        <w:pStyle w:val="ListBullet"/>
      </w:pPr>
      <w:r>
        <w:t>Desplegar la aplicación en GitHub Pages</w:t>
      </w:r>
    </w:p>
    <w:p>
      <w:pPr>
        <w:pStyle w:val="CustomHeader"/>
      </w:pPr>
      <w:r>
        <w:t>1.3 Alcance del Proyecto</w:t>
      </w:r>
    </w:p>
    <w:p>
      <w:r>
        <w:rPr>
          <w:b/>
        </w:rPr>
        <w:t>Incluido:</w:t>
      </w:r>
    </w:p>
    <w:p>
      <w:pPr>
        <w:pStyle w:val="ListBullet"/>
      </w:pPr>
      <w:r>
        <w:t>Sistema de registro y autenticación de usuarios</w:t>
      </w:r>
    </w:p>
    <w:p>
      <w:pPr>
        <w:pStyle w:val="ListBullet"/>
      </w:pPr>
      <w:r>
        <w:t>Gestión de habitaciones y disponibilidad</w:t>
      </w:r>
    </w:p>
    <w:p>
      <w:pPr>
        <w:pStyle w:val="ListBullet"/>
      </w:pPr>
      <w:r>
        <w:t>Sistema de reservas con validaciones</w:t>
      </w:r>
    </w:p>
    <w:p>
      <w:pPr>
        <w:pStyle w:val="ListBullet"/>
      </w:pPr>
      <w:r>
        <w:t>Panel de administración</w:t>
      </w:r>
    </w:p>
    <w:p>
      <w:pPr>
        <w:pStyle w:val="ListBullet"/>
      </w:pPr>
      <w:r>
        <w:t>Pruebas automatizadas de rendimiento</w:t>
      </w:r>
    </w:p>
    <w:p>
      <w:pPr>
        <w:pStyle w:val="ListBullet"/>
      </w:pPr>
      <w:r>
        <w:t>Pipeline de CI/CD</w:t>
      </w:r>
    </w:p>
    <w:p>
      <w:pPr>
        <w:pStyle w:val="ListBullet"/>
      </w:pPr>
      <w:r>
        <w:t>Despliegue en GitHub Pages</w:t>
      </w:r>
    </w:p>
    <w:p>
      <w:r>
        <w:rPr>
          <w:b/>
        </w:rPr>
        <w:t>No Incluido:</w:t>
      </w:r>
    </w:p>
    <w:p>
      <w:pPr>
        <w:pStyle w:val="ListBullet"/>
      </w:pPr>
      <w:r>
        <w:t>Sistema de pagos</w:t>
      </w:r>
    </w:p>
    <w:p>
      <w:pPr>
        <w:pStyle w:val="ListBullet"/>
      </w:pPr>
      <w:r>
        <w:t>Gestión de personal</w:t>
      </w:r>
    </w:p>
    <w:p>
      <w:pPr>
        <w:pStyle w:val="ListBullet"/>
      </w:pPr>
      <w:r>
        <w:t>Reportes avanzados</w:t>
      </w:r>
    </w:p>
    <w:p>
      <w:pPr>
        <w:pStyle w:val="ListBullet"/>
      </w:pPr>
      <w:r>
        <w:t>Integración con sistemas externos</w:t>
      </w:r>
    </w:p>
    <w:p>
      <w:r>
        <w:t>__________________________________________________</w:t>
      </w:r>
    </w:p>
    <w:p>
      <w:pPr>
        <w:pStyle w:val="CustomSubtitle"/>
      </w:pPr>
      <w:r>
        <w:t>ARQUITECTURA DEL SISTEMA</w:t>
      </w:r>
    </w:p>
    <w:p>
      <w:pPr>
        <w:pStyle w:val="CustomHeader"/>
      </w:pPr>
      <w:r>
        <w:t>2.1 Arquitectura General</w:t>
      </w:r>
    </w:p>
    <w:p>
      <w:r>
        <w:t>El sistema implementa una arquitectura de tres capas (3-tier) con separación clara de responsabilidades:</w:t>
      </w:r>
    </w:p>
    <w:p>
      <w:pPr>
        <w:pStyle w:val="CustomCode"/>
        <w:ind w:left="720"/>
      </w:pPr>
      <w:r>
        <w:t>┌─────────────────┐    ┌─────────────────┐    ┌─────────────────┐</w:t>
        <w:br/>
        <w:t>│   FRONTEND      │    │    BACKEND      │    │   DATABASE      │</w:t>
        <w:br/>
        <w:t>│   (Angular)     │◄──►│   (Node.js)     │◄──►│   (MySQL)       │</w:t>
        <w:br/>
        <w:t>│                 │    │                 │    │                 │</w:t>
        <w:br/>
        <w:t>└─────────────────┘    └─────────────────┘    └─────────────────┘</w:t>
      </w:r>
    </w:p>
    <w:p>
      <w:pPr>
        <w:pStyle w:val="CustomHeader"/>
      </w:pPr>
      <w:r>
        <w:t>2.2 Componentes del Sistema</w:t>
      </w:r>
    </w:p>
    <w:p>
      <w:r>
        <w:t>#### 2.2.1 Frontend (Angular 17)</w:t>
      </w:r>
    </w:p>
    <w:p>
      <w:pPr>
        <w:pStyle w:val="ListBullet"/>
      </w:pPr>
      <w:r>
        <w:t>**Framework:** Angular 17 con standalone components</w:t>
      </w:r>
    </w:p>
    <w:p>
      <w:pPr>
        <w:pStyle w:val="ListBullet"/>
      </w:pPr>
      <w:r>
        <w:t>**Estilos:** CSS personalizado con variables CSS</w:t>
      </w:r>
    </w:p>
    <w:p>
      <w:pPr>
        <w:pStyle w:val="ListBullet"/>
      </w:pPr>
      <w:r>
        <w:t>**Responsive:** Diseño adaptable a diferentes dispositivos</w:t>
      </w:r>
    </w:p>
    <w:p>
      <w:pPr>
        <w:pStyle w:val="ListBullet"/>
      </w:pPr>
      <w:r>
        <w:t>**Routing:** Navegación SPA con lazy loading</w:t>
      </w:r>
    </w:p>
    <w:p>
      <w:r>
        <w:t>#### 2.2.2 Backend (Node.js)</w:t>
      </w:r>
    </w:p>
    <w:p>
      <w:pPr>
        <w:pStyle w:val="ListBullet"/>
      </w:pPr>
      <w:r>
        <w:t>**Runtime:** Node.js con Express.js</w:t>
      </w:r>
    </w:p>
    <w:p>
      <w:pPr>
        <w:pStyle w:val="ListBullet"/>
      </w:pPr>
      <w:r>
        <w:t>**Autenticación:** JWT (JSON Web Tokens)</w:t>
      </w:r>
    </w:p>
    <w:p>
      <w:pPr>
        <w:pStyle w:val="ListBullet"/>
      </w:pPr>
      <w:r>
        <w:t>**Base de Datos:** MySQL con conexión pool</w:t>
      </w:r>
    </w:p>
    <w:p>
      <w:pPr>
        <w:pStyle w:val="ListBullet"/>
      </w:pPr>
      <w:r>
        <w:t>**Validaciones:** Middleware de validación de datos</w:t>
      </w:r>
    </w:p>
    <w:p>
      <w:pPr>
        <w:pStyle w:val="ListBullet"/>
      </w:pPr>
      <w:r>
        <w:t>**CORS:** Configuración para desarrollo y producción</w:t>
      </w:r>
    </w:p>
    <w:p>
      <w:r>
        <w:t>#### 2.2.3 Base de Datos (MySQL)</w:t>
      </w:r>
    </w:p>
    <w:p>
      <w:pPr>
        <w:pStyle w:val="ListBullet"/>
      </w:pPr>
      <w:r>
        <w:t>**Motor:** MySQL 8.0</w:t>
      </w:r>
    </w:p>
    <w:p>
      <w:pPr>
        <w:pStyle w:val="ListBullet"/>
      </w:pPr>
      <w:r>
        <w:t>**Contenedor:** Docker con persistencia de datos</w:t>
      </w:r>
    </w:p>
    <w:p>
      <w:pPr>
        <w:pStyle w:val="ListBullet"/>
      </w:pPr>
      <w:r>
        <w:t>**Estructura:** 3 tablas principales (usuarios, habitaciones, reservas)</w:t>
      </w:r>
    </w:p>
    <w:p>
      <w:pPr>
        <w:pStyle w:val="ListBullet"/>
      </w:pPr>
      <w:r>
        <w:t>**Relaciones:** Claves foráneas y constraints de integridad</w:t>
      </w:r>
    </w:p>
    <w:p>
      <w:pPr>
        <w:pStyle w:val="CustomHeader"/>
      </w:pPr>
      <w:r>
        <w:t>2.3 Diagrama de Base de Datos</w:t>
      </w:r>
    </w:p>
    <w:p>
      <w:pPr>
        <w:pStyle w:val="CustomCode"/>
        <w:ind w:left="720"/>
      </w:pPr>
      <w:r>
        <w:t>┌─────────────┐    ┌─────────────┐    ┌─────────────┐</w:t>
        <w:br/>
        <w:t>│   USUARIOS  │    │ HABITACIONES│    │  RESERVAS  │</w:t>
        <w:br/>
        <w:t>├─────────────┤    ├─────────────┤    ├─────────────┤</w:t>
        <w:br/>
        <w:t>│ id (PK)     │    │ id (PK)     │    │ id (PK)     │</w:t>
        <w:br/>
        <w:t>│ nombre      │    │ numero      │    │ usuario_id  │</w:t>
        <w:br/>
        <w:t>│ correo      │    │ tipo        │    │ habitacion_id│</w:t>
        <w:br/>
        <w:t>│ contrasena  │    │ capacidad   │    │ fecha_inicio│</w:t>
        <w:br/>
        <w:t>│ rol         │    │ precio      │    │ fecha_fin   │</w:t>
        <w:br/>
        <w:t>│ created_at  │    │ disponible  │    │ estado      │</w:t>
        <w:br/>
        <w:t>│ updated_at  │    │ created_at  │    │ created_at  │</w:t>
        <w:br/>
        <w:t>└─────────────┘    └─────────────┘    └─────────────┘</w:t>
        <w:br/>
        <w:t xml:space="preserve">       │                    │                    │</w:t>
        <w:br/>
        <w:t xml:space="preserve">       └────────────────────┼────────────────────┘</w:t>
        <w:br/>
        <w:t xml:space="preserve">                            │</w:t>
        <w:br/>
        <w:t xml:space="preserve">                     ┌──────┴──────┐</w:t>
        <w:br/>
        <w:t xml:space="preserve">                     │  RELACIONES  │</w:t>
        <w:br/>
        <w:t xml:space="preserve">                     └─────────────┘</w:t>
      </w:r>
    </w:p>
    <w:p>
      <w:r>
        <w:t>__________________________________________________</w:t>
      </w:r>
    </w:p>
    <w:p>
      <w:pPr>
        <w:pStyle w:val="CustomSubtitle"/>
      </w:pPr>
      <w:r>
        <w:t>TECNOLOGÍAS IMPLEMENTADAS</w:t>
      </w:r>
    </w:p>
    <w:p>
      <w:pPr>
        <w:pStyle w:val="CustomHeader"/>
      </w:pPr>
      <w:r>
        <w:t>3.1 Stack Tecnológico</w:t>
      </w:r>
    </w:p>
    <w:p>
      <w:r>
        <w:t>#### 3.1.1 Frontend</w:t>
      </w:r>
    </w:p>
    <w:p>
      <w:pPr>
        <w:pStyle w:val="ListBullet"/>
      </w:pPr>
      <w:r>
        <w:t>**Angular 17:** Framework de desarrollo</w:t>
      </w:r>
    </w:p>
    <w:p>
      <w:pPr>
        <w:pStyle w:val="ListBullet"/>
      </w:pPr>
      <w:r>
        <w:t>**TypeScript:** Lenguaje de programación</w:t>
      </w:r>
    </w:p>
    <w:p>
      <w:pPr>
        <w:pStyle w:val="ListBullet"/>
      </w:pPr>
      <w:r>
        <w:t>**CSS3:** Estilos y diseño responsive</w:t>
      </w:r>
    </w:p>
    <w:p>
      <w:pPr>
        <w:pStyle w:val="ListBullet"/>
      </w:pPr>
      <w:r>
        <w:t>**HTML5:** Estructura semántica</w:t>
      </w:r>
    </w:p>
    <w:p>
      <w:r>
        <w:t>#### 3.1.2 Backend</w:t>
      </w:r>
    </w:p>
    <w:p>
      <w:pPr>
        <w:pStyle w:val="ListBullet"/>
      </w:pPr>
      <w:r>
        <w:t>**Node.js:** Runtime de JavaScript</w:t>
      </w:r>
    </w:p>
    <w:p>
      <w:pPr>
        <w:pStyle w:val="ListBullet"/>
      </w:pPr>
      <w:r>
        <w:t>**Express.js:** Framework web</w:t>
      </w:r>
    </w:p>
    <w:p>
      <w:pPr>
        <w:pStyle w:val="ListBullet"/>
      </w:pPr>
      <w:r>
        <w:t>**MySQL2:** Driver de base de datos</w:t>
      </w:r>
    </w:p>
    <w:p>
      <w:pPr>
        <w:pStyle w:val="ListBullet"/>
      </w:pPr>
      <w:r>
        <w:t>**JWT:** Autenticación y autorización</w:t>
      </w:r>
    </w:p>
    <w:p>
      <w:pPr>
        <w:pStyle w:val="ListBullet"/>
      </w:pPr>
      <w:r>
        <w:t>**bcryptjs:** Hashing de contraseñas</w:t>
      </w:r>
    </w:p>
    <w:p>
      <w:pPr>
        <w:pStyle w:val="ListBullet"/>
      </w:pPr>
      <w:r>
        <w:t>**CORS:** Middleware de seguridad</w:t>
      </w:r>
    </w:p>
    <w:p>
      <w:r>
        <w:t>#### 3.1.3 Base de Datos</w:t>
      </w:r>
    </w:p>
    <w:p>
      <w:pPr>
        <w:pStyle w:val="ListBullet"/>
      </w:pPr>
      <w:r>
        <w:t>**MySQL 8.0:** Sistema de gestión de base de datos</w:t>
      </w:r>
    </w:p>
    <w:p>
      <w:pPr>
        <w:pStyle w:val="ListBullet"/>
      </w:pPr>
      <w:r>
        <w:t>**Docker:** Contenedorización</w:t>
      </w:r>
    </w:p>
    <w:p>
      <w:pPr>
        <w:pStyle w:val="ListBullet"/>
      </w:pPr>
      <w:r>
        <w:t>**phpMyAdmin:** Interfaz de administración</w:t>
      </w:r>
    </w:p>
    <w:p>
      <w:r>
        <w:t>#### 3.1.4 Testing y DevOps</w:t>
      </w:r>
    </w:p>
    <w:p>
      <w:pPr>
        <w:pStyle w:val="ListBullet"/>
      </w:pPr>
      <w:r>
        <w:t>**K6:** Pruebas de carga y rendimiento</w:t>
      </w:r>
    </w:p>
    <w:p>
      <w:pPr>
        <w:pStyle w:val="ListBullet"/>
      </w:pPr>
      <w:r>
        <w:t>**GitHub Actions:** CI/CD pipeline</w:t>
      </w:r>
    </w:p>
    <w:p>
      <w:pPr>
        <w:pStyle w:val="ListBullet"/>
      </w:pPr>
      <w:r>
        <w:t>**Docker Compose:** Orquestación de contenedores</w:t>
      </w:r>
    </w:p>
    <w:p>
      <w:pPr>
        <w:pStyle w:val="CustomHeader"/>
      </w:pPr>
      <w:r>
        <w:t>3.2 Versiones de Tecnologías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Tecnología</w:t>
            </w:r>
          </w:p>
        </w:tc>
        <w:tc>
          <w:tcPr>
            <w:tcW w:type="dxa" w:w="2880"/>
          </w:tcPr>
          <w:p>
            <w:r>
              <w:t>Versión</w:t>
            </w:r>
          </w:p>
        </w:tc>
        <w:tc>
          <w:tcPr>
            <w:tcW w:type="dxa" w:w="2880"/>
          </w:tcPr>
          <w:p>
            <w:r>
              <w:t>Propósito</w:t>
            </w:r>
          </w:p>
        </w:tc>
      </w:tr>
      <w:tr>
        <w:tc>
          <w:tcPr>
            <w:tcW w:type="dxa" w:w="2880"/>
          </w:tcPr>
          <w:p>
            <w:r>
              <w:t>------------</w:t>
            </w:r>
          </w:p>
        </w:tc>
        <w:tc>
          <w:tcPr>
            <w:tcW w:type="dxa" w:w="2880"/>
          </w:tcPr>
          <w:p>
            <w:r>
              <w:t>---------</w:t>
            </w:r>
          </w:p>
        </w:tc>
        <w:tc>
          <w:tcPr>
            <w:tcW w:type="dxa" w:w="2880"/>
          </w:tcPr>
          <w:p>
            <w:r>
              <w:t>-----------</w:t>
            </w:r>
          </w:p>
        </w:tc>
      </w:tr>
      <w:tr>
        <w:tc>
          <w:tcPr>
            <w:tcW w:type="dxa" w:w="2880"/>
          </w:tcPr>
          <w:p>
            <w:r>
              <w:t>Node.js</w:t>
            </w:r>
          </w:p>
        </w:tc>
        <w:tc>
          <w:tcPr>
            <w:tcW w:type="dxa" w:w="2880"/>
          </w:tcPr>
          <w:p>
            <w:r>
              <w:t>18.x+</w:t>
            </w:r>
          </w:p>
        </w:tc>
        <w:tc>
          <w:tcPr>
            <w:tcW w:type="dxa" w:w="2880"/>
          </w:tcPr>
          <w:p>
            <w:r>
              <w:t>Runtime del backend</w:t>
            </w:r>
          </w:p>
        </w:tc>
      </w:tr>
      <w:tr>
        <w:tc>
          <w:tcPr>
            <w:tcW w:type="dxa" w:w="2880"/>
          </w:tcPr>
          <w:p>
            <w:r>
              <w:t>Angular</w:t>
            </w:r>
          </w:p>
        </w:tc>
        <w:tc>
          <w:tcPr>
            <w:tcW w:type="dxa" w:w="2880"/>
          </w:tcPr>
          <w:p>
            <w:r>
              <w:t>17.0.0</w:t>
            </w:r>
          </w:p>
        </w:tc>
        <w:tc>
          <w:tcPr>
            <w:tcW w:type="dxa" w:w="2880"/>
          </w:tcPr>
          <w:p>
            <w:r>
              <w:t>Framework frontend</w:t>
            </w:r>
          </w:p>
        </w:tc>
      </w:tr>
      <w:tr>
        <w:tc>
          <w:tcPr>
            <w:tcW w:type="dxa" w:w="2880"/>
          </w:tcPr>
          <w:p>
            <w:r>
              <w:t>MySQL</w:t>
            </w:r>
          </w:p>
        </w:tc>
        <w:tc>
          <w:tcPr>
            <w:tcW w:type="dxa" w:w="2880"/>
          </w:tcPr>
          <w:p>
            <w:r>
              <w:t>8.0.42</w:t>
            </w:r>
          </w:p>
        </w:tc>
        <w:tc>
          <w:tcPr>
            <w:tcW w:type="dxa" w:w="2880"/>
          </w:tcPr>
          <w:p>
            <w:r>
              <w:t>Base de datos</w:t>
            </w:r>
          </w:p>
        </w:tc>
      </w:tr>
      <w:tr>
        <w:tc>
          <w:tcPr>
            <w:tcW w:type="dxa" w:w="2880"/>
          </w:tcPr>
          <w:p>
            <w:r>
              <w:t>K6</w:t>
            </w:r>
          </w:p>
        </w:tc>
        <w:tc>
          <w:tcPr>
            <w:tcW w:type="dxa" w:w="2880"/>
          </w:tcPr>
          <w:p>
            <w:r>
              <w:t>1.1.0</w:t>
            </w:r>
          </w:p>
        </w:tc>
        <w:tc>
          <w:tcPr>
            <w:tcW w:type="dxa" w:w="2880"/>
          </w:tcPr>
          <w:p>
            <w:r>
              <w:t>Testing de carga</w:t>
            </w:r>
          </w:p>
        </w:tc>
      </w:tr>
      <w:tr>
        <w:tc>
          <w:tcPr>
            <w:tcW w:type="dxa" w:w="2880"/>
          </w:tcPr>
          <w:p>
            <w:r>
              <w:t>Docker</w:t>
            </w:r>
          </w:p>
        </w:tc>
        <w:tc>
          <w:tcPr>
            <w:tcW w:type="dxa" w:w="2880"/>
          </w:tcPr>
          <w:p>
            <w:r>
              <w:t>24.x</w:t>
            </w:r>
          </w:p>
        </w:tc>
        <w:tc>
          <w:tcPr>
            <w:tcW w:type="dxa" w:w="2880"/>
          </w:tcPr>
          <w:p>
            <w:r>
              <w:t>Contenedorización</w:t>
            </w:r>
          </w:p>
        </w:tc>
      </w:tr>
    </w:tbl>
    <w:p>
      <w:r>
        <w:t>__________________________________________________</w:t>
      </w:r>
    </w:p>
    <w:p>
      <w:pPr>
        <w:pStyle w:val="CustomSubtitle"/>
      </w:pPr>
      <w:r>
        <w:t>IMPLEMENTACIÓN DE PRUEBAS</w:t>
      </w:r>
    </w:p>
    <w:p>
      <w:pPr>
        <w:pStyle w:val="CustomHeader"/>
      </w:pPr>
      <w:r>
        <w:t>4.1 Estrategia de Testing</w:t>
      </w:r>
    </w:p>
    <w:p>
      <w:r>
        <w:t>El proyecto implementa una estrategia integral de testing que incluye:</w:t>
      </w:r>
    </w:p>
    <w:p>
      <w:pPr>
        <w:pStyle w:val="ListNumber"/>
      </w:pPr>
      <w:r>
        <w:t>**Pruebas Unitarias:** Validación de componentes individuales</w:t>
      </w:r>
    </w:p>
    <w:p>
      <w:r>
        <w:t>2. **Pruebas de Integración:** Verificación de APIs y base de datos</w:t>
      </w:r>
    </w:p>
    <w:p>
      <w:r>
        <w:t>3. **Pruebas de Carga:** Análisis de rendimiento bajo estrés</w:t>
      </w:r>
    </w:p>
    <w:p>
      <w:r>
        <w:t>4. **Pruebas de Usabilidad:** Validación de experiencia de usuario</w:t>
      </w:r>
    </w:p>
    <w:p>
      <w:pPr>
        <w:pStyle w:val="CustomHeader"/>
      </w:pPr>
      <w:r>
        <w:t>4.2 Implementación con K6</w:t>
      </w:r>
    </w:p>
    <w:p>
      <w:r>
        <w:t>#### 4.2.1 Scripts de Prueba</w:t>
      </w:r>
    </w:p>
    <w:p>
      <w:r>
        <w:rPr>
          <w:b/>
        </w:rPr>
        <w:t>1. Prueba de Carga del Backend (`k6-backend.js`)</w:t>
      </w:r>
    </w:p>
    <w:p>
      <w:pPr>
        <w:pStyle w:val="CustomCode"/>
        <w:ind w:left="720"/>
      </w:pPr>
      <w:r>
        <w:t>export const options = {</w:t>
        <w:br/>
        <w:t xml:space="preserve">  vus: Number(__ENV.VUS) || 20,</w:t>
        <w:br/>
        <w:t xml:space="preserve">  duration: __ENV.DURATION || '45s',</w:t>
        <w:br/>
        <w:t xml:space="preserve">  thresholds: {</w:t>
        <w:br/>
        <w:t xml:space="preserve">    http_req_duration: ['p(95)&lt;800'],</w:t>
        <w:br/>
        <w:t xml:space="preserve">    http_req_failed: ['rate&lt;0.05'],</w:t>
        <w:br/>
        <w:t xml:space="preserve">  },</w:t>
        <w:br/>
        <w:t>};</w:t>
      </w:r>
    </w:p>
    <w:p>
      <w:r>
        <w:rPr>
          <w:b/>
        </w:rPr>
        <w:t>2. Prueba de Picos de Tráfico (`k6-spike.js`)</w:t>
      </w:r>
    </w:p>
    <w:p>
      <w:pPr>
        <w:pStyle w:val="CustomCode"/>
        <w:ind w:left="720"/>
      </w:pPr>
      <w:r>
        <w:t>const defaultStages = [</w:t>
        <w:br/>
        <w:t xml:space="preserve">  { duration: '10s', target: 10 },</w:t>
        <w:br/>
        <w:t xml:space="preserve">  { duration: '10s', target: 200 },</w:t>
        <w:br/>
        <w:t xml:space="preserve">  { duration: '20s', target: 200 },</w:t>
        <w:br/>
        <w:t xml:space="preserve">  { duration: '10s', target: 0 },</w:t>
        <w:br/>
        <w:t>];</w:t>
      </w:r>
    </w:p>
    <w:p>
      <w:r>
        <w:rPr>
          <w:b/>
        </w:rPr>
        <w:t>3. Prueba de Resistencia (`k6-soak.js`)</w:t>
      </w:r>
    </w:p>
    <w:p>
      <w:pPr>
        <w:pStyle w:val="CustomCode"/>
        <w:ind w:left="720"/>
      </w:pPr>
      <w:r>
        <w:t>export const options = {</w:t>
        <w:br/>
        <w:t xml:space="preserve">  vus: Number(__ENV.VUS) || 10,</w:t>
        <w:br/>
        <w:t xml:space="preserve">  duration: __ENV.DURATION || '10m',</w:t>
        <w:br/>
        <w:t xml:space="preserve">  thresholds: {</w:t>
        <w:br/>
        <w:t xml:space="preserve">    http_req_failed: ['rate&lt;0.01'],</w:t>
        <w:br/>
        <w:t xml:space="preserve">    http_req_duration: ['p(95)&lt;800'],</w:t>
        <w:br/>
        <w:t xml:space="preserve">  },</w:t>
        <w:br/>
        <w:t>};</w:t>
      </w:r>
    </w:p>
    <w:p>
      <w:r>
        <w:t>#### 4.2.2 Casos de Prueba Implementados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Tipo de Prueba</w:t>
            </w:r>
          </w:p>
        </w:tc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Métricas</w:t>
            </w:r>
          </w:p>
        </w:tc>
      </w:tr>
      <w:tr>
        <w:tc>
          <w:tcPr>
            <w:tcW w:type="dxa" w:w="2160"/>
          </w:tcPr>
          <w:p>
            <w:r>
              <w:t>----------------</w:t>
            </w:r>
          </w:p>
        </w:tc>
        <w:tc>
          <w:tcPr>
            <w:tcW w:type="dxa" w:w="2160"/>
          </w:tcPr>
          <w:p>
            <w:r>
              <w:t>----------</w:t>
            </w:r>
          </w:p>
        </w:tc>
        <w:tc>
          <w:tcPr>
            <w:tcW w:type="dxa" w:w="2160"/>
          </w:tcPr>
          <w:p>
            <w:r>
              <w:t>-------------</w:t>
            </w:r>
          </w:p>
        </w:tc>
        <w:tc>
          <w:tcPr>
            <w:tcW w:type="dxa" w:w="2160"/>
          </w:tcPr>
          <w:p>
            <w:r>
              <w:t>----------</w:t>
            </w:r>
          </w:p>
        </w:tc>
      </w:tr>
      <w:tr>
        <w:tc>
          <w:tcPr>
            <w:tcW w:type="dxa" w:w="2160"/>
          </w:tcPr>
          <w:p>
            <w:r>
              <w:t>**Registro**</w:t>
            </w:r>
          </w:p>
        </w:tc>
        <w:tc>
          <w:tcPr>
            <w:tcW w:type="dxa" w:w="2160"/>
          </w:tcPr>
          <w:p>
            <w:r>
              <w:t>`/api/registro`</w:t>
            </w:r>
          </w:p>
        </w:tc>
        <w:tc>
          <w:tcPr>
            <w:tcW w:type="dxa" w:w="2160"/>
          </w:tcPr>
          <w:p>
            <w:r>
              <w:t>Creación de usuarios</w:t>
            </w:r>
          </w:p>
        </w:tc>
        <w:tc>
          <w:tcPr>
            <w:tcW w:type="dxa" w:w="2160"/>
          </w:tcPr>
          <w:p>
            <w:r>
              <w:t>Tasa de éxito, tiempo de respuesta</w:t>
            </w:r>
          </w:p>
        </w:tc>
      </w:tr>
      <w:tr>
        <w:tc>
          <w:tcPr>
            <w:tcW w:type="dxa" w:w="2160"/>
          </w:tcPr>
          <w:p>
            <w:r>
              <w:t>**Login**</w:t>
            </w:r>
          </w:p>
        </w:tc>
        <w:tc>
          <w:tcPr>
            <w:tcW w:type="dxa" w:w="2160"/>
          </w:tcPr>
          <w:p>
            <w:r>
              <w:t>`/api/login`</w:t>
            </w:r>
          </w:p>
        </w:tc>
        <w:tc>
          <w:tcPr>
            <w:tcW w:type="dxa" w:w="2160"/>
          </w:tcPr>
          <w:p>
            <w:r>
              <w:t>Autenticación de usuarios</w:t>
            </w:r>
          </w:p>
        </w:tc>
        <w:tc>
          <w:tcPr>
            <w:tcW w:type="dxa" w:w="2160"/>
          </w:tcPr>
          <w:p>
            <w:r>
              <w:t>Tasa de éxito, generación de JWT</w:t>
            </w:r>
          </w:p>
        </w:tc>
      </w:tr>
      <w:tr>
        <w:tc>
          <w:tcPr>
            <w:tcW w:type="dxa" w:w="2160"/>
          </w:tcPr>
          <w:p>
            <w:r>
              <w:t>**Habitaciones**</w:t>
            </w:r>
          </w:p>
        </w:tc>
        <w:tc>
          <w:tcPr>
            <w:tcW w:type="dxa" w:w="2160"/>
          </w:tcPr>
          <w:p>
            <w:r>
              <w:t>`/api/habitaciones-disponibles`</w:t>
            </w:r>
          </w:p>
        </w:tc>
        <w:tc>
          <w:tcPr>
            <w:tcW w:type="dxa" w:w="2160"/>
          </w:tcPr>
          <w:p>
            <w:r>
              <w:t>Consulta de disponibilidad</w:t>
            </w:r>
          </w:p>
        </w:tc>
        <w:tc>
          <w:tcPr>
            <w:tcW w:type="dxa" w:w="2160"/>
          </w:tcPr>
          <w:p>
            <w:r>
              <w:t>Tiempo de respuesta, precisión de datos</w:t>
            </w:r>
          </w:p>
        </w:tc>
      </w:tr>
      <w:tr>
        <w:tc>
          <w:tcPr>
            <w:tcW w:type="dxa" w:w="2160"/>
          </w:tcPr>
          <w:p>
            <w:r>
              <w:t>**Reservas**</w:t>
            </w:r>
          </w:p>
        </w:tc>
        <w:tc>
          <w:tcPr>
            <w:tcW w:type="dxa" w:w="2160"/>
          </w:tcPr>
          <w:p>
            <w:r>
              <w:t>`/api/reservar`</w:t>
            </w:r>
          </w:p>
        </w:tc>
        <w:tc>
          <w:tcPr>
            <w:tcW w:type="dxa" w:w="2160"/>
          </w:tcPr>
          <w:p>
            <w:r>
              <w:t>Creación de reservas</w:t>
            </w:r>
          </w:p>
        </w:tc>
        <w:tc>
          <w:tcPr>
            <w:tcW w:type="dxa" w:w="2160"/>
          </w:tcPr>
          <w:p>
            <w:r>
              <w:t>Tasa de éxito, validaciones</w:t>
            </w:r>
          </w:p>
        </w:tc>
      </w:tr>
      <w:tr>
        <w:tc>
          <w:tcPr>
            <w:tcW w:type="dxa" w:w="2160"/>
          </w:tcPr>
          <w:p>
            <w:r>
              <w:t>**Consulta**</w:t>
            </w:r>
          </w:p>
        </w:tc>
        <w:tc>
          <w:tcPr>
            <w:tcW w:type="dxa" w:w="2160"/>
          </w:tcPr>
          <w:p>
            <w:r>
              <w:t>`/api/mis-reservas`</w:t>
            </w:r>
          </w:p>
        </w:tc>
        <w:tc>
          <w:tcPr>
            <w:tcW w:type="dxa" w:w="2160"/>
          </w:tcPr>
          <w:p>
            <w:r>
              <w:t>Listado de reservas</w:t>
            </w:r>
          </w:p>
        </w:tc>
        <w:tc>
          <w:tcPr>
            <w:tcW w:type="dxa" w:w="2160"/>
          </w:tcPr>
          <w:p>
            <w:r>
              <w:t>Tiempo de respuesta, paginación</w:t>
            </w:r>
          </w:p>
        </w:tc>
      </w:tr>
    </w:tbl>
    <w:p>
      <w:pPr>
        <w:pStyle w:val="CustomHeader"/>
      </w:pPr>
      <w:r>
        <w:t>4.3 Configuración de Entorno de Testing</w:t>
      </w:r>
    </w:p>
    <w:p>
      <w:r>
        <w:t>#### 4.3.1 Docker Compose para Testing</w:t>
      </w:r>
    </w:p>
    <w:p>
      <w:pPr>
        <w:pStyle w:val="CustomCode"/>
        <w:ind w:left="720"/>
      </w:pPr>
      <w:r>
        <w:t>version: '3.8'</w:t>
        <w:br/>
        <w:t>services:</w:t>
        <w:br/>
        <w:t xml:space="preserve">  mysql:</w:t>
        <w:br/>
        <w:t xml:space="preserve">    image: mysql:8.0</w:t>
        <w:br/>
        <w:t xml:space="preserve">    environment:</w:t>
        <w:br/>
        <w:t xml:space="preserve">      MYSQL_DATABASE: plataforma_reservas</w:t>
        <w:br/>
        <w:t xml:space="preserve">      MYSQL_USER: reservas_user</w:t>
        <w:br/>
        <w:t xml:space="preserve">      MYSQL_PASSWORD: reservas_pass</w:t>
        <w:br/>
        <w:t xml:space="preserve">    ports:</w:t>
        <w:br/>
        <w:t xml:space="preserve">      - "3306:3306"</w:t>
        <w:br/>
        <w:t xml:space="preserve">  </w:t>
        <w:br/>
        <w:t xml:space="preserve">  phpmyadmin:</w:t>
        <w:br/>
        <w:t xml:space="preserve">    image: phpmyadmin/phpmyadmin</w:t>
        <w:br/>
        <w:t xml:space="preserve">    ports:</w:t>
        <w:br/>
        <w:t xml:space="preserve">      - "8080:80"</w:t>
      </w:r>
    </w:p>
    <w:p>
      <w:r>
        <w:t>#### 4.3.2 Variables de Entorno</w:t>
      </w:r>
    </w:p>
    <w:p>
      <w:pPr>
        <w:pStyle w:val="CustomCode"/>
        <w:ind w:left="720"/>
      </w:pPr>
      <w:r>
        <w:t>DB_HOST=localhost</w:t>
        <w:br/>
        <w:t>DB_USER=reservas_user</w:t>
        <w:br/>
        <w:t>DB_PASSWORD=reservas_pass</w:t>
        <w:br/>
        <w:t>DB_NAME=plataforma_reservas</w:t>
        <w:br/>
        <w:t>JWT_SECRET=tu_secreto_jwt_super_seguro</w:t>
      </w:r>
    </w:p>
    <w:p>
      <w:r>
        <w:t>__________________________________________________</w:t>
      </w:r>
    </w:p>
    <w:p>
      <w:pPr>
        <w:pStyle w:val="CustomSubtitle"/>
      </w:pPr>
      <w:r>
        <w:t>RESULTADOS Y MÉTRICAS</w:t>
      </w:r>
    </w:p>
    <w:p>
      <w:pPr>
        <w:pStyle w:val="CustomHeader"/>
      </w:pPr>
      <w:r>
        <w:t>5.1 Resultados de Pruebas de Carga</w:t>
      </w:r>
    </w:p>
    <w:p>
      <w:r>
        <w:t>#### 5.1.1 Prueba de Carga del Backend</w:t>
      </w:r>
    </w:p>
    <w:p>
      <w:pPr>
        <w:pStyle w:val="ListBullet"/>
      </w:pPr>
      <w:r>
        <w:t>**Duración:** 45 segundos</w:t>
      </w:r>
    </w:p>
    <w:p>
      <w:pPr>
        <w:pStyle w:val="ListBullet"/>
      </w:pPr>
      <w:r>
        <w:t>**Usuarios Virtuales:** 20</w:t>
      </w:r>
    </w:p>
    <w:p>
      <w:pPr>
        <w:pStyle w:val="ListBullet"/>
      </w:pPr>
      <w:r>
        <w:t>**Total de Iteraciones:** 100</w:t>
      </w:r>
    </w:p>
    <w:p>
      <w:pPr>
        <w:pStyle w:val="ListBullet"/>
      </w:pPr>
      <w:r>
        <w:t>**Checks Exitosos:** 100% ✅</w:t>
      </w:r>
    </w:p>
    <w:p>
      <w:pPr>
        <w:pStyle w:val="ListBullet"/>
      </w:pPr>
      <w:r>
        <w:t>**Tasa de Fallos HTTP:** 17.19%</w:t>
      </w:r>
    </w:p>
    <w:p>
      <w:pPr>
        <w:pStyle w:val="ListBullet"/>
      </w:pPr>
      <w:r>
        <w:t>**Tiempo P95:** 6.08 segundos</w:t>
      </w:r>
    </w:p>
    <w:p>
      <w:r>
        <w:t>#### 5.1.2 Prueba de Picos de Tráfico</w:t>
      </w:r>
    </w:p>
    <w:p>
      <w:pPr>
        <w:pStyle w:val="ListBullet"/>
      </w:pPr>
      <w:r>
        <w:t>**Duración:** 50 segundos</w:t>
      </w:r>
    </w:p>
    <w:p>
      <w:pPr>
        <w:pStyle w:val="ListBullet"/>
      </w:pPr>
      <w:r>
        <w:t>**Usuarios Máximos:** 200</w:t>
      </w:r>
    </w:p>
    <w:p>
      <w:pPr>
        <w:pStyle w:val="ListBullet"/>
      </w:pPr>
      <w:r>
        <w:t>**Total de Iteraciones:** 8,164</w:t>
      </w:r>
    </w:p>
    <w:p>
      <w:pPr>
        <w:pStyle w:val="ListBullet"/>
      </w:pPr>
      <w:r>
        <w:t>**Tasa de Fallos:** 0% ✅</w:t>
      </w:r>
    </w:p>
    <w:p>
      <w:pPr>
        <w:pStyle w:val="ListBullet"/>
      </w:pPr>
      <w:r>
        <w:t>**Tiempo P95:** 481.32ms ✅</w:t>
      </w:r>
    </w:p>
    <w:p>
      <w:r>
        <w:t>#### 5.1.3 Prueba de Resistencia</w:t>
      </w:r>
    </w:p>
    <w:p>
      <w:pPr>
        <w:pStyle w:val="ListBullet"/>
      </w:pPr>
      <w:r>
        <w:t>**Duración:** 10 minutos</w:t>
      </w:r>
    </w:p>
    <w:p>
      <w:pPr>
        <w:pStyle w:val="ListBullet"/>
      </w:pPr>
      <w:r>
        <w:t>**Usuarios Constantes:** 10</w:t>
      </w:r>
    </w:p>
    <w:p>
      <w:pPr>
        <w:pStyle w:val="ListBullet"/>
      </w:pPr>
      <w:r>
        <w:t>**Total de Iteraciones:** 4,756</w:t>
      </w:r>
    </w:p>
    <w:p>
      <w:pPr>
        <w:pStyle w:val="ListBullet"/>
      </w:pPr>
      <w:r>
        <w:t>**Tasa de Fallos:** 0% ✅</w:t>
      </w:r>
    </w:p>
    <w:p>
      <w:pPr>
        <w:pStyle w:val="ListBullet"/>
      </w:pPr>
      <w:r>
        <w:t>**Tiempo P95:** 486.9ms ✅</w:t>
      </w:r>
    </w:p>
    <w:p>
      <w:pPr>
        <w:pStyle w:val="CustomHeader"/>
      </w:pPr>
      <w:r>
        <w:t>5.2 Métricas de Rendimiento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Métrica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---------</w:t>
            </w:r>
          </w:p>
        </w:tc>
        <w:tc>
          <w:tcPr>
            <w:tcW w:type="dxa" w:w="2160"/>
          </w:tcPr>
          <w:p>
            <w:r>
              <w:t>-------</w:t>
            </w:r>
          </w:p>
        </w:tc>
        <w:tc>
          <w:tcPr>
            <w:tcW w:type="dxa" w:w="2160"/>
          </w:tcPr>
          <w:p>
            <w:r>
              <w:t>-----------</w:t>
            </w:r>
          </w:p>
        </w:tc>
        <w:tc>
          <w:tcPr>
            <w:tcW w:type="dxa" w:w="2160"/>
          </w:tcPr>
          <w:p>
            <w:r>
              <w:t>--------</w:t>
            </w:r>
          </w:p>
        </w:tc>
      </w:tr>
      <w:tr>
        <w:tc>
          <w:tcPr>
            <w:tcW w:type="dxa" w:w="2160"/>
          </w:tcPr>
          <w:p>
            <w:r>
              <w:t>**Tasa de Éxito de Checks**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**Tiempo de Respuesta P95**</w:t>
            </w:r>
          </w:p>
        </w:tc>
        <w:tc>
          <w:tcPr>
            <w:tcW w:type="dxa" w:w="2160"/>
          </w:tcPr>
          <w:p>
            <w:r>
              <w:t>486.9ms</w:t>
            </w:r>
          </w:p>
        </w:tc>
        <w:tc>
          <w:tcPr>
            <w:tcW w:type="dxa" w:w="2160"/>
          </w:tcPr>
          <w:p>
            <w:r>
              <w:t>&lt;800ms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**Tasa de Fallos HTTP**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&lt;1%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**Throughput**</w:t>
            </w:r>
          </w:p>
        </w:tc>
        <w:tc>
          <w:tcPr>
            <w:tcW w:type="dxa" w:w="2160"/>
          </w:tcPr>
          <w:p>
            <w:r>
              <w:t>7.9 req/s</w:t>
            </w:r>
          </w:p>
        </w:tc>
        <w:tc>
          <w:tcPr>
            <w:tcW w:type="dxa" w:w="2160"/>
          </w:tcPr>
          <w:p>
            <w:r>
              <w:t>&gt;5 req/s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pPr>
        <w:pStyle w:val="CustomHeader"/>
      </w:pPr>
      <w:r>
        <w:t>5.3 Análisis de Funcionalidad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Funcionalidad</w:t>
            </w:r>
          </w:p>
        </w:tc>
        <w:tc>
          <w:tcPr>
            <w:tcW w:type="dxa" w:w="2880"/>
          </w:tcPr>
          <w:p>
            <w:r>
              <w:t>Estado</w:t>
            </w:r>
          </w:p>
        </w:tc>
        <w:tc>
          <w:tcPr>
            <w:tcW w:type="dxa" w:w="2880"/>
          </w:tcPr>
          <w:p>
            <w:r>
              <w:t>Observaciones</w:t>
            </w:r>
          </w:p>
        </w:tc>
      </w:tr>
      <w:tr>
        <w:tc>
          <w:tcPr>
            <w:tcW w:type="dxa" w:w="2880"/>
          </w:tcPr>
          <w:p>
            <w:r>
              <w:t>---------------</w:t>
            </w:r>
          </w:p>
        </w:tc>
        <w:tc>
          <w:tcPr>
            <w:tcW w:type="dxa" w:w="2880"/>
          </w:tcPr>
          <w:p>
            <w:r>
              <w:t>--------</w:t>
            </w:r>
          </w:p>
        </w:tc>
        <w:tc>
          <w:tcPr>
            <w:tcW w:type="dxa" w:w="2880"/>
          </w:tcPr>
          <w:p>
            <w:r>
              <w:t>---------------</w:t>
            </w:r>
          </w:p>
        </w:tc>
      </w:tr>
      <w:tr>
        <w:tc>
          <w:tcPr>
            <w:tcW w:type="dxa" w:w="2880"/>
          </w:tcPr>
          <w:p>
            <w:r>
              <w:t>**Registro de Usuarios**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  <w:tc>
          <w:tcPr>
            <w:tcW w:type="dxa" w:w="2880"/>
          </w:tcPr>
          <w:p>
            <w:r>
              <w:t>Funcionando correctamente</w:t>
            </w:r>
          </w:p>
        </w:tc>
      </w:tr>
      <w:tr>
        <w:tc>
          <w:tcPr>
            <w:tcW w:type="dxa" w:w="2880"/>
          </w:tcPr>
          <w:p>
            <w:r>
              <w:t>**Autenticación JWT**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  <w:tc>
          <w:tcPr>
            <w:tcW w:type="dxa" w:w="2880"/>
          </w:tcPr>
          <w:p>
            <w:r>
              <w:t>Tokens generados correctamente</w:t>
            </w:r>
          </w:p>
        </w:tc>
      </w:tr>
      <w:tr>
        <w:tc>
          <w:tcPr>
            <w:tcW w:type="dxa" w:w="2880"/>
          </w:tcPr>
          <w:p>
            <w:r>
              <w:t>**Consulta de Habitaciones**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  <w:tc>
          <w:tcPr>
            <w:tcW w:type="dxa" w:w="2880"/>
          </w:tcPr>
          <w:p>
            <w:r>
              <w:t>Datos precisos y rápidos</w:t>
            </w:r>
          </w:p>
        </w:tc>
      </w:tr>
      <w:tr>
        <w:tc>
          <w:tcPr>
            <w:tcW w:type="dxa" w:w="2880"/>
          </w:tcPr>
          <w:p>
            <w:r>
              <w:t>**Sistema de Reservas**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  <w:tc>
          <w:tcPr>
            <w:tcW w:type="dxa" w:w="2880"/>
          </w:tcPr>
          <w:p>
            <w:r>
              <w:t>Validaciones funcionando</w:t>
            </w:r>
          </w:p>
        </w:tc>
      </w:tr>
      <w:tr>
        <w:tc>
          <w:tcPr>
            <w:tcW w:type="dxa" w:w="2880"/>
          </w:tcPr>
          <w:p>
            <w:r>
              <w:t>**API RESTful**</w:t>
            </w:r>
          </w:p>
        </w:tc>
        <w:tc>
          <w:tcPr>
            <w:tcW w:type="dxa" w:w="2880"/>
          </w:tcPr>
          <w:p>
            <w:r>
              <w:t>✅ 100%</w:t>
            </w:r>
          </w:p>
        </w:tc>
        <w:tc>
          <w:tcPr>
            <w:tcW w:type="dxa" w:w="2880"/>
          </w:tcPr>
          <w:p>
            <w:r>
              <w:t>Endpoints respondiendo correctamente</w:t>
            </w:r>
          </w:p>
        </w:tc>
      </w:tr>
    </w:tbl>
    <w:p>
      <w:r>
        <w:t>__________________________________________________</w:t>
      </w:r>
    </w:p>
    <w:p>
      <w:pPr>
        <w:pStyle w:val="CustomSubtitle"/>
      </w:pPr>
      <w:r>
        <w:t>ANÁLISIS DE RENDIMIENTO</w:t>
      </w:r>
    </w:p>
    <w:p>
      <w:pPr>
        <w:pStyle w:val="CustomHeader"/>
      </w:pPr>
      <w:r>
        <w:t>6.1 Puntos Fuertes del Sistema</w:t>
      </w:r>
    </w:p>
    <w:p>
      <w:pPr>
        <w:pStyle w:val="ListNumber"/>
      </w:pPr>
      <w:r>
        <w:t>**Alta Confiabilidad:** 100% de checks exitosos en pruebas básicas</w:t>
      </w:r>
    </w:p>
    <w:p>
      <w:r>
        <w:t>2. **Buen Rendimiento:** Tiempos de respuesta P95 &lt; 500ms en pruebas de resistencia</w:t>
      </w:r>
    </w:p>
    <w:p>
      <w:r>
        <w:t>3. **Escalabilidad:** Maneja hasta 200 usuarios simultáneos sin fallos</w:t>
      </w:r>
    </w:p>
    <w:p>
      <w:r>
        <w:t>4. **Estabilidad:** 0% de fallos en pruebas prolongadas</w:t>
      </w:r>
    </w:p>
    <w:p>
      <w:pPr>
        <w:pStyle w:val="CustomHeader"/>
      </w:pPr>
      <w:r>
        <w:t>6.2 Áreas de Mejora Identificadas</w:t>
      </w:r>
    </w:p>
    <w:p>
      <w:pPr>
        <w:pStyle w:val="ListNumber"/>
      </w:pPr>
      <w:r>
        <w:t>**Tiempo de Respuesta:** P95 de 6.08s en pruebas de carga alta</w:t>
      </w:r>
    </w:p>
    <w:p>
      <w:r>
        <w:t>2. **Tasa de Fallos:** 17.19% en escenarios de alta concurrencia</w:t>
      </w:r>
    </w:p>
    <w:p>
      <w:r>
        <w:t>3. **Optimización de Base de Datos:** Consultas complejas pueden optimizarse</w:t>
      </w:r>
    </w:p>
    <w:p>
      <w:pPr>
        <w:pStyle w:val="CustomHeader"/>
      </w:pPr>
      <w:r>
        <w:t>6.3 Recomendaciones de Optimización</w:t>
      </w:r>
    </w:p>
    <w:p>
      <w:r>
        <w:t>#### 6.3.1 Base de Datos</w:t>
      </w:r>
    </w:p>
    <w:p>
      <w:pPr>
        <w:pStyle w:val="ListBullet"/>
      </w:pPr>
      <w:r>
        <w:t>Implementar índices en campos frecuentemente consultados</w:t>
      </w:r>
    </w:p>
    <w:p>
      <w:pPr>
        <w:pStyle w:val="ListBullet"/>
      </w:pPr>
      <w:r>
        <w:t>Optimizar consultas de disponibilidad de habitaciones</w:t>
      </w:r>
    </w:p>
    <w:p>
      <w:pPr>
        <w:pStyle w:val="ListBullet"/>
      </w:pPr>
      <w:r>
        <w:t>Implementar caché para consultas frecuentes</w:t>
      </w:r>
    </w:p>
    <w:p>
      <w:r>
        <w:t>#### 6.3.2 Backend</w:t>
      </w:r>
    </w:p>
    <w:p>
      <w:pPr>
        <w:pStyle w:val="ListBullet"/>
      </w:pPr>
      <w:r>
        <w:t>Implementar rate limiting para APIs</w:t>
      </w:r>
    </w:p>
    <w:p>
      <w:pPr>
        <w:pStyle w:val="ListBullet"/>
      </w:pPr>
      <w:r>
        <w:t>Optimizar validaciones de datos</w:t>
      </w:r>
    </w:p>
    <w:p>
      <w:pPr>
        <w:pStyle w:val="ListBullet"/>
      </w:pPr>
      <w:r>
        <w:t>Implementar logging estructurado</w:t>
      </w:r>
    </w:p>
    <w:p>
      <w:r>
        <w:t>#### 6.3.3 Frontend</w:t>
      </w:r>
    </w:p>
    <w:p>
      <w:pPr>
        <w:pStyle w:val="ListBullet"/>
      </w:pPr>
      <w:r>
        <w:t>Implementar lazy loading de componentes</w:t>
      </w:r>
    </w:p>
    <w:p>
      <w:pPr>
        <w:pStyle w:val="ListBullet"/>
      </w:pPr>
      <w:r>
        <w:t>Optimizar bundle size</w:t>
      </w:r>
    </w:p>
    <w:p>
      <w:pPr>
        <w:pStyle w:val="ListBullet"/>
      </w:pPr>
      <w:r>
        <w:t>Implementar service workers para caché</w:t>
      </w:r>
    </w:p>
    <w:p>
      <w:r>
        <w:t>__________________________________________________</w:t>
      </w:r>
    </w:p>
    <w:p>
      <w:pPr>
        <w:pStyle w:val="CustomSubtitle"/>
      </w:pPr>
      <w:r>
        <w:t>DESPLIEGUE Y CI/CD</w:t>
      </w:r>
    </w:p>
    <w:p>
      <w:pPr>
        <w:pStyle w:val="CustomHeader"/>
      </w:pPr>
      <w:r>
        <w:t>7.1 Pipeline de GitHub Actions</w:t>
      </w:r>
    </w:p>
    <w:p>
      <w:r>
        <w:t>#### 7.1.1 Workflow de Despliegue</w:t>
      </w:r>
    </w:p>
    <w:p>
      <w:pPr>
        <w:pStyle w:val="CustomCode"/>
        <w:ind w:left="720"/>
      </w:pPr>
      <w:r>
        <w:t>name: Deploy Frontend to GitHub Pages</w:t>
        <w:br/>
        <w:t>on:</w:t>
        <w:br/>
        <w:t xml:space="preserve">  push:</w:t>
        <w:br/>
        <w:t xml:space="preserve">    branches: [ "main" ]</w:t>
        <w:br/>
        <w:t xml:space="preserve">  workflow_dispatch:</w:t>
        <w:br/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  - name: Checkout</w:t>
        <w:br/>
        <w:t xml:space="preserve">        uses: actions/checkout@v4</w:t>
        <w:br/>
        <w:t xml:space="preserve">      </w:t>
        <w:br/>
        <w:t xml:space="preserve">      - name: Setup Node</w:t>
        <w:br/>
        <w:t xml:space="preserve">        uses: actions/setup-node@v4</w:t>
        <w:br/>
        <w:t xml:space="preserve">        with:</w:t>
        <w:br/>
        <w:t xml:space="preserve">          node-version: 20</w:t>
        <w:br/>
        <w:t xml:space="preserve">      </w:t>
        <w:br/>
        <w:t xml:space="preserve">      - name: Build Angular</w:t>
        <w:br/>
        <w:t xml:space="preserve">        working-directory: frontend</w:t>
        <w:br/>
        <w:t xml:space="preserve">        run: |</w:t>
        <w:br/>
        <w:t xml:space="preserve">          npm install</w:t>
        <w:br/>
        <w:t xml:space="preserve">          ng build --base-href="/proyectoFinalPruebasSW/"</w:t>
        <w:br/>
        <w:t xml:space="preserve">          cp dist/frontend/browser/index.html dist/frontend/browser/404.html</w:t>
        <w:br/>
        <w:t xml:space="preserve">      </w:t>
        <w:br/>
        <w:t xml:space="preserve">      - name: Deploy to GitHub Pages</w:t>
        <w:br/>
        <w:t xml:space="preserve">        uses: actions/deploy-pages@v4</w:t>
      </w:r>
    </w:p>
    <w:p>
      <w:r>
        <w:t>#### 7.1.2 Configuración de Despliegue</w:t>
      </w:r>
    </w:p>
    <w:p>
      <w:pPr>
        <w:pStyle w:val="ListBullet"/>
      </w:pPr>
      <w:r>
        <w:t>**Trigger:** Push a rama main</w:t>
      </w:r>
    </w:p>
    <w:p>
      <w:pPr>
        <w:pStyle w:val="ListBullet"/>
      </w:pPr>
      <w:r>
        <w:t>**Entorno:** GitHub Pages</w:t>
      </w:r>
    </w:p>
    <w:p>
      <w:pPr>
        <w:pStyle w:val="ListBullet"/>
      </w:pPr>
      <w:r>
        <w:t>**Base Path:** `/proyectoFinalPruebasSW/`</w:t>
      </w:r>
    </w:p>
    <w:p>
      <w:pPr>
        <w:pStyle w:val="ListBullet"/>
      </w:pPr>
      <w:r>
        <w:t>**SPA Routing:** Archivo 404.html para routing del lado del cliente</w:t>
      </w:r>
    </w:p>
    <w:p>
      <w:pPr>
        <w:pStyle w:val="CustomHeader"/>
      </w:pPr>
      <w:r>
        <w:t>7.2 Configuración de GitHub Pages</w:t>
      </w:r>
    </w:p>
    <w:p>
      <w:r>
        <w:t>#### 7.2.1 Configuración del Repositorio</w:t>
      </w:r>
    </w:p>
    <w:p>
      <w:pPr>
        <w:pStyle w:val="ListBullet"/>
      </w:pPr>
      <w:r>
        <w:t>**Source:** GitHub Actions</w:t>
      </w:r>
    </w:p>
    <w:p>
      <w:pPr>
        <w:pStyle w:val="ListBullet"/>
      </w:pPr>
      <w:r>
        <w:t>**Branch:** gh-pages (generado automáticamente)</w:t>
      </w:r>
    </w:p>
    <w:p>
      <w:pPr>
        <w:pStyle w:val="ListBullet"/>
      </w:pPr>
      <w:r>
        <w:t>**Custom Domain:** No configurado</w:t>
      </w:r>
    </w:p>
    <w:p>
      <w:pPr>
        <w:pStyle w:val="ListBullet"/>
      </w:pPr>
      <w:r>
        <w:t>**HTTPS:** Habilitado automáticamente</w:t>
      </w:r>
    </w:p>
    <w:p>
      <w:r>
        <w:t>#### 7.2.2 URL de Despliegue</w:t>
      </w:r>
    </w:p>
    <w:p>
      <w:pPr>
        <w:pStyle w:val="CustomCode"/>
        <w:ind w:left="720"/>
      </w:pPr>
      <w:r>
        <w:t>https://alpullaguarisw.github.io/proyectoFinalPruebasSW/</w:t>
      </w:r>
    </w:p>
    <w:p>
      <w:pPr>
        <w:pStyle w:val="CustomHeader"/>
      </w:pPr>
      <w:r>
        <w:t>7.3 Monitoreo y Logs</w:t>
      </w:r>
    </w:p>
    <w:p>
      <w:r>
        <w:t>#### 7.3.1 GitHub Actions</w:t>
      </w:r>
    </w:p>
    <w:p>
      <w:pPr>
        <w:pStyle w:val="ListBullet"/>
      </w:pPr>
      <w:r>
        <w:t>**Estado:** ✅ Exitoso</w:t>
      </w:r>
    </w:p>
    <w:p>
      <w:pPr>
        <w:pStyle w:val="ListBullet"/>
      </w:pPr>
      <w:r>
        <w:t>**Duración:** ~3-5 minutos</w:t>
      </w:r>
    </w:p>
    <w:p>
      <w:pPr>
        <w:pStyle w:val="ListBullet"/>
      </w:pPr>
      <w:r>
        <w:t>**Artefactos:** Build de producción</w:t>
      </w:r>
    </w:p>
    <w:p>
      <w:pPr>
        <w:pStyle w:val="ListBullet"/>
      </w:pPr>
      <w:r>
        <w:t>**Logs:** Disponibles en Actions del repositorio</w:t>
      </w:r>
    </w:p>
    <w:p>
      <w:r>
        <w:t>__________________________________________________</w:t>
      </w:r>
    </w:p>
    <w:p>
      <w:pPr>
        <w:pStyle w:val="CustomSubtitle"/>
      </w:pPr>
      <w:r>
        <w:t>CONCLUSIONES Y RECOMENDACIONES</w:t>
      </w:r>
    </w:p>
    <w:p>
      <w:pPr>
        <w:pStyle w:val="CustomHeader"/>
      </w:pPr>
      <w:r>
        <w:t>8.1 Conclusiones del Proyecto</w:t>
      </w:r>
    </w:p>
    <w:p>
      <w:pPr>
        <w:pStyle w:val="ListNumber"/>
      </w:pPr>
      <w:r>
        <w:t>**Objetivos Cumplidos:** Todos los objetivos principales del proyecto han sido alcanzados exitosamente.</w:t>
      </w:r>
    </w:p>
    <w:p>
      <w:r>
        <w:t>2. **Calidad del Software:** El sistema demuestra alta calidad con 100% de funcionalidad en pruebas básicas.</w:t>
      </w:r>
    </w:p>
    <w:p>
      <w:r>
        <w:t>3. **Rendimiento:** El sistema maneja carga moderada eficientemente, con oportunidades de optimización para escenarios de alta concurrencia.</w:t>
      </w:r>
    </w:p>
    <w:p>
      <w:r>
        <w:t>4. **Arquitectura:** La implementación de una arquitectura de tres capas proporciona separación clara de responsabilidades y mantenibilidad.</w:t>
      </w:r>
    </w:p>
    <w:p>
      <w:pPr>
        <w:pStyle w:val="CustomHeader"/>
      </w:pPr>
      <w:r>
        <w:t>8.2 Logros Destacados</w:t>
      </w:r>
    </w:p>
    <w:p>
      <w:pPr>
        <w:pStyle w:val="ListBullet"/>
      </w:pPr>
      <w:r>
        <w:t>✅ **Sistema Completo:** Plataforma funcional de reservas hoteleras</w:t>
      </w:r>
    </w:p>
    <w:p>
      <w:pPr>
        <w:pStyle w:val="ListBullet"/>
      </w:pPr>
      <w:r>
        <w:t>✅ **Testing Automatizado:** Implementación exitosa de pruebas con K6</w:t>
      </w:r>
    </w:p>
    <w:p>
      <w:pPr>
        <w:pStyle w:val="ListBullet"/>
      </w:pPr>
      <w:r>
        <w:t>✅ **CI/CD Pipeline:** Despliegue automatizado en GitHub Pages</w:t>
      </w:r>
    </w:p>
    <w:p>
      <w:pPr>
        <w:pStyle w:val="ListBullet"/>
      </w:pPr>
      <w:r>
        <w:t>✅ **Documentación:** Código bien documentado y estructurado</w:t>
      </w:r>
    </w:p>
    <w:p>
      <w:pPr>
        <w:pStyle w:val="ListBullet"/>
      </w:pPr>
      <w:r>
        <w:t>✅ **Base de Datos:** Esquema robusto con relaciones correctas</w:t>
      </w:r>
    </w:p>
    <w:p>
      <w:pPr>
        <w:pStyle w:val="CustomHeader"/>
      </w:pPr>
      <w:r>
        <w:t>8.3 Recomendaciones para el Futuro</w:t>
      </w:r>
    </w:p>
    <w:p>
      <w:r>
        <w:t>#### 8.3.1 Mejoras Técnicas</w:t>
      </w:r>
    </w:p>
    <w:p>
      <w:pPr>
        <w:pStyle w:val="ListNumber"/>
      </w:pPr>
      <w:r>
        <w:t>**Optimización de Base de Datos:**</w:t>
      </w:r>
    </w:p>
    <w:p>
      <w:pPr>
        <w:pStyle w:val="ListBullet"/>
      </w:pPr>
      <w:r>
        <w:t>Implementar índices compuestos</w:t>
      </w:r>
    </w:p>
    <w:p>
      <w:pPr>
        <w:pStyle w:val="ListBullet"/>
      </w:pPr>
      <w:r>
        <w:t>Optimizar consultas de disponibilidad</w:t>
      </w:r>
    </w:p>
    <w:p>
      <w:pPr>
        <w:pStyle w:val="ListBullet"/>
      </w:pPr>
      <w:r>
        <w:t>Implementar particionamiento de tablas</w:t>
      </w:r>
    </w:p>
    <w:p>
      <w:r>
        <w:t>2. **Mejoras de Rendimiento:**</w:t>
      </w:r>
    </w:p>
    <w:p>
      <w:pPr>
        <w:pStyle w:val="ListBullet"/>
      </w:pPr>
      <w:r>
        <w:t>Implementar Redis para caché</w:t>
      </w:r>
    </w:p>
    <w:p>
      <w:pPr>
        <w:pStyle w:val="ListBullet"/>
      </w:pPr>
      <w:r>
        <w:t>Optimizar consultas N+1</w:t>
      </w:r>
    </w:p>
    <w:p>
      <w:pPr>
        <w:pStyle w:val="ListBullet"/>
      </w:pPr>
      <w:r>
        <w:t>Implementar paginación en APIs</w:t>
      </w:r>
    </w:p>
    <w:p>
      <w:r>
        <w:t>3. **Seguridad:**</w:t>
      </w:r>
    </w:p>
    <w:p>
      <w:pPr>
        <w:pStyle w:val="ListBullet"/>
      </w:pPr>
      <w:r>
        <w:t>Implementar rate limiting</w:t>
      </w:r>
    </w:p>
    <w:p>
      <w:pPr>
        <w:pStyle w:val="ListBullet"/>
      </w:pPr>
      <w:r>
        <w:t>Agregar validación de entrada más robusta</w:t>
      </w:r>
    </w:p>
    <w:p>
      <w:pPr>
        <w:pStyle w:val="ListBullet"/>
      </w:pPr>
      <w:r>
        <w:t>Implementar logging de auditoría</w:t>
      </w:r>
    </w:p>
    <w:p>
      <w:r>
        <w:t>#### 8.3.2 Escalabilidad</w:t>
      </w:r>
    </w:p>
    <w:p>
      <w:pPr>
        <w:pStyle w:val="ListNumber"/>
      </w:pPr>
      <w:r>
        <w:t>**Arquitectura:**</w:t>
      </w:r>
    </w:p>
    <w:p>
      <w:pPr>
        <w:pStyle w:val="ListBullet"/>
      </w:pPr>
      <w:r>
        <w:t>Implementar microservicios</w:t>
      </w:r>
    </w:p>
    <w:p>
      <w:pPr>
        <w:pStyle w:val="ListBullet"/>
      </w:pPr>
      <w:r>
        <w:t>Agregar balanceador de carga</w:t>
      </w:r>
    </w:p>
    <w:p>
      <w:pPr>
        <w:pStyle w:val="ListBullet"/>
      </w:pPr>
      <w:r>
        <w:t>Implementar base de datos distribuida</w:t>
      </w:r>
    </w:p>
    <w:p>
      <w:r>
        <w:t>2. **Monitoreo:**</w:t>
      </w:r>
    </w:p>
    <w:p>
      <w:pPr>
        <w:pStyle w:val="ListBullet"/>
      </w:pPr>
      <w:r>
        <w:t>Implementar APM (Application Performance Monitoring)</w:t>
      </w:r>
    </w:p>
    <w:p>
      <w:pPr>
        <w:pStyle w:val="ListBullet"/>
      </w:pPr>
      <w:r>
        <w:t>Agregar métricas de negocio</w:t>
      </w:r>
    </w:p>
    <w:p>
      <w:pPr>
        <w:pStyle w:val="ListBullet"/>
      </w:pPr>
      <w:r>
        <w:t>Implementar alertas automáticas</w:t>
      </w:r>
    </w:p>
    <w:p>
      <w:pPr>
        <w:pStyle w:val="CustomHeader"/>
      </w:pPr>
      <w:r>
        <w:t>8.4 Impacto en el Aprendizaje</w:t>
      </w:r>
    </w:p>
    <w:p>
      <w:r>
        <w:t>Este proyecto ha proporcionado experiencia práctica en:</w:t>
      </w:r>
    </w:p>
    <w:p>
      <w:pPr>
        <w:pStyle w:val="ListBullet"/>
      </w:pPr>
      <w:r>
        <w:t>**Desarrollo Full-Stack:** Angular + Node.js + MySQL</w:t>
      </w:r>
    </w:p>
    <w:p>
      <w:pPr>
        <w:pStyle w:val="ListBullet"/>
      </w:pPr>
      <w:r>
        <w:t>**Testing de Rendimiento:** Implementación y análisis con K6</w:t>
      </w:r>
    </w:p>
    <w:p>
      <w:pPr>
        <w:pStyle w:val="ListBullet"/>
      </w:pPr>
      <w:r>
        <w:t>**DevOps:** CI/CD con GitHub Actions</w:t>
      </w:r>
    </w:p>
    <w:p>
      <w:pPr>
        <w:pStyle w:val="ListBullet"/>
      </w:pPr>
      <w:r>
        <w:t>**Arquitectura de Software:** Diseño de sistemas escalables</w:t>
      </w:r>
    </w:p>
    <w:p>
      <w:pPr>
        <w:pStyle w:val="ListBullet"/>
      </w:pPr>
      <w:r>
        <w:t>**Gestión de Base de Datos:** Diseño y optimización</w:t>
      </w:r>
    </w:p>
    <w:p>
      <w:r>
        <w:t>__________________________________________________</w:t>
      </w:r>
    </w:p>
    <w:p>
      <w:pPr>
        <w:pStyle w:val="CustomSubtitle"/>
      </w:pPr>
      <w:r>
        <w:t>ANEXOS</w:t>
      </w:r>
    </w:p>
    <w:p>
      <w:pPr>
        <w:pStyle w:val="CustomHeader"/>
      </w:pPr>
      <w:r>
        <w:t>A.1 Estructura del Proyecto</w:t>
      </w:r>
    </w:p>
    <w:p>
      <w:pPr>
        <w:pStyle w:val="CustomCode"/>
        <w:ind w:left="720"/>
      </w:pPr>
      <w:r>
        <w:t>Plataforma_reservas_A/</w:t>
        <w:br/>
        <w:t>├── backend/</w:t>
        <w:br/>
        <w:t>│   ├── config/</w:t>
        <w:br/>
        <w:t>│   ├── controllers/</w:t>
        <w:br/>
        <w:t>│   ├── middleware/</w:t>
        <w:br/>
        <w:t>│   ├── routes/</w:t>
        <w:br/>
        <w:t>│   ├── server.js</w:t>
        <w:br/>
        <w:t>│   └── package.json</w:t>
        <w:br/>
        <w:t>├── frontend/</w:t>
        <w:br/>
        <w:t>│   ├── src/</w:t>
        <w:br/>
        <w:t>│   ├── angular.json</w:t>
        <w:br/>
        <w:t>│   └── package.json</w:t>
        <w:br/>
        <w:t>├── .github/</w:t>
        <w:br/>
        <w:t>│   └── workflows/</w:t>
        <w:br/>
        <w:t>├── docker-compose.yml</w:t>
        <w:br/>
        <w:t>├── k6-backend.js</w:t>
        <w:br/>
        <w:t>├── k6-spike.js</w:t>
        <w:br/>
        <w:t>└── k6-soak.js</w:t>
      </w:r>
    </w:p>
    <w:p>
      <w:pPr>
        <w:pStyle w:val="CustomHeader"/>
      </w:pPr>
      <w:r>
        <w:t>A.2 Comandos de Ejecución</w:t>
      </w:r>
    </w:p>
    <w:p>
      <w:r>
        <w:t>#### A.2.1 Backend</w:t>
      </w:r>
    </w:p>
    <w:p>
      <w:pPr>
        <w:pStyle w:val="CustomCode"/>
        <w:ind w:left="720"/>
      </w:pPr>
      <w:r>
        <w:t>cd backend</w:t>
        <w:br/>
        <w:t>npm install</w:t>
        <w:br/>
        <w:t>npm start</w:t>
      </w:r>
    </w:p>
    <w:p>
      <w:r>
        <w:t>#### A.2.2 Frontend</w:t>
      </w:r>
    </w:p>
    <w:p>
      <w:pPr>
        <w:pStyle w:val="CustomCode"/>
        <w:ind w:left="720"/>
      </w:pPr>
      <w:r>
        <w:t>cd frontend</w:t>
        <w:br/>
        <w:t>npm install</w:t>
        <w:br/>
        <w:t>ng serve</w:t>
      </w:r>
    </w:p>
    <w:p>
      <w:r>
        <w:t>#### A.2.3 Base de Datos</w:t>
      </w:r>
    </w:p>
    <w:p>
      <w:pPr>
        <w:pStyle w:val="CustomCode"/>
        <w:ind w:left="720"/>
      </w:pPr>
      <w:r>
        <w:t>docker-compose up -d</w:t>
      </w:r>
    </w:p>
    <w:p>
      <w:r>
        <w:t>#### A.2.4 Pruebas K6</w:t>
      </w:r>
    </w:p>
    <w:p>
      <w:pPr>
        <w:pStyle w:val="CustomCode"/>
        <w:ind w:left="720"/>
      </w:pPr>
      <w:r>
        <w:t>k6 run k6-backend.js</w:t>
        <w:br/>
        <w:t>k6 run k6-spike.js</w:t>
        <w:br/>
        <w:t>k6 run k6-soak.js</w:t>
      </w:r>
    </w:p>
    <w:p>
      <w:pPr>
        <w:pStyle w:val="CustomHeader"/>
      </w:pPr>
      <w:r>
        <w:t>A.3 Configuración de Entorno</w:t>
      </w:r>
    </w:p>
    <w:p>
      <w:r>
        <w:t>#### A.3.1 Variables de Entorno (.env)</w:t>
      </w:r>
    </w:p>
    <w:p>
      <w:pPr>
        <w:pStyle w:val="CustomCode"/>
        <w:ind w:left="720"/>
      </w:pPr>
      <w:r>
        <w:t>DB_HOST=localhost</w:t>
        <w:br/>
        <w:t>DB_USER=reservas_user</w:t>
        <w:br/>
        <w:t>DB_PASSWORD=reservas_pass</w:t>
        <w:br/>
        <w:t>DB_NAME=plataforma_reservas</w:t>
        <w:br/>
        <w:t>JWT_SECRET=tu_secreto_jwt_super_seguro</w:t>
        <w:br/>
        <w:t>PORT=3000</w:t>
      </w:r>
    </w:p>
    <w:p>
      <w:r>
        <w:t>#### A.3.2 Docker Compose</w:t>
      </w:r>
    </w:p>
    <w:p>
      <w:pPr>
        <w:pStyle w:val="CustomCode"/>
        <w:ind w:left="720"/>
      </w:pPr>
      <w:r>
        <w:t>version: '3.8'</w:t>
        <w:br/>
        <w:t>services:</w:t>
        <w:br/>
        <w:t xml:space="preserve">  mysql:</w:t>
        <w:br/>
        <w:t xml:space="preserve">    image: mysql:8.0</w:t>
        <w:br/>
        <w:t xml:space="preserve">    environment:</w:t>
        <w:br/>
        <w:t xml:space="preserve">      MYSQL_DATABASE: plataforma_reservas</w:t>
        <w:br/>
        <w:t xml:space="preserve">      MYSQL_USER: reservas_user</w:t>
        <w:br/>
        <w:t xml:space="preserve">      MYSQL_PASSWORD: reservas_pass</w:t>
        <w:br/>
        <w:t xml:space="preserve">    ports:</w:t>
        <w:br/>
        <w:t xml:space="preserve">      - "3306:3306"</w:t>
      </w:r>
    </w:p>
    <w:p>
      <w:pPr>
        <w:pStyle w:val="CustomHeader"/>
      </w:pPr>
      <w:r>
        <w:t>A.4 Métricas de Código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---------</w:t>
            </w:r>
          </w:p>
        </w:tc>
        <w:tc>
          <w:tcPr>
            <w:tcW w:type="dxa" w:w="4320"/>
          </w:tcPr>
          <w:p>
            <w:r>
              <w:t>-------</w:t>
            </w:r>
          </w:p>
        </w:tc>
      </w:tr>
      <w:tr>
        <w:tc>
          <w:tcPr>
            <w:tcW w:type="dxa" w:w="4320"/>
          </w:tcPr>
          <w:p>
            <w:r>
              <w:t>**Líneas de Código Backend**</w:t>
            </w:r>
          </w:p>
        </w:tc>
        <w:tc>
          <w:tcPr>
            <w:tcW w:type="dxa" w:w="4320"/>
          </w:tcPr>
          <w:p>
            <w:r>
              <w:t>~500</w:t>
            </w:r>
          </w:p>
        </w:tc>
      </w:tr>
      <w:tr>
        <w:tc>
          <w:tcPr>
            <w:tcW w:type="dxa" w:w="4320"/>
          </w:tcPr>
          <w:p>
            <w:r>
              <w:t>**Líneas de Código Frontend**</w:t>
            </w:r>
          </w:p>
        </w:tc>
        <w:tc>
          <w:tcPr>
            <w:tcW w:type="dxa" w:w="4320"/>
          </w:tcPr>
          <w:p>
            <w:r>
              <w:t>~800</w:t>
            </w:r>
          </w:p>
        </w:tc>
      </w:tr>
      <w:tr>
        <w:tc>
          <w:tcPr>
            <w:tcW w:type="dxa" w:w="4320"/>
          </w:tcPr>
          <w:p>
            <w:r>
              <w:t>**Scripts de Testing**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**Endpoints API**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**Componentes Angular**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CustomHeader"/>
      </w:pPr>
      <w:r>
        <w:t>A.5 Enlaces del Proyecto</w:t>
      </w:r>
    </w:p>
    <w:p>
      <w:pPr>
        <w:pStyle w:val="ListBullet"/>
      </w:pPr>
      <w:r>
        <w:t>**Repositorio:** https://github.com/ALPullaguariSW/proyectoFinalPruebasSW</w:t>
      </w:r>
    </w:p>
    <w:p>
      <w:pPr>
        <w:pStyle w:val="ListBullet"/>
      </w:pPr>
      <w:r>
        <w:t>**Demo:** https://alpullaguarisw.github.io/proyectoFinalPruebasSW/</w:t>
      </w:r>
    </w:p>
    <w:p>
      <w:pPr>
        <w:pStyle w:val="ListBullet"/>
      </w:pPr>
      <w:r>
        <w:t>**Issues:** https://github.com/ALPullaguariSW/proyectoFinalPruebasSW/issues</w:t>
      </w:r>
    </w:p>
    <w:p>
      <w:r>
        <w:t>__________________________________________________</w:t>
      </w:r>
    </w:p>
    <w:p>
      <w:pPr>
        <w:pStyle w:val="CustomSubtitle"/>
      </w:pPr>
      <w:r>
        <w:t>REFERENCIAS</w:t>
      </w:r>
    </w:p>
    <w:p>
      <w:pPr>
        <w:pStyle w:val="ListNumber"/>
      </w:pPr>
      <w:r>
        <w:t>**Angular Documentation.** (2024). Angular 17 Guide. https://angular.io/docs</w:t>
      </w:r>
    </w:p>
    <w:p>
      <w:r>
        <w:t>2. **Node.js Documentation.** (2024). Node.js API Reference. https://nodejs.org/api/</w:t>
      </w:r>
    </w:p>
    <w:p>
      <w:r>
        <w:t>3. **K6 Documentation.** (2024). K6 Testing Framework. https://k6.io/docs/</w:t>
      </w:r>
    </w:p>
    <w:p>
      <w:r>
        <w:t>4. **MySQL Documentation.** (2024). MySQL 8.0 Reference Manual. https://dev.mysql.com/doc/</w:t>
      </w:r>
    </w:p>
    <w:p>
      <w:r>
        <w:t>5. **GitHub Actions.** (2024). GitHub Actions Documentation. https://docs.github.com/en/actions</w:t>
      </w:r>
    </w:p>
    <w:p>
      <w:r>
        <w:t>6. **Docker Documentation.** (2024). Docker Compose Reference. https://docs.docker.com/compose/</w:t>
      </w:r>
    </w:p>
    <w:p>
      <w:r>
        <w:t>__________________________________________________</w:t>
      </w:r>
    </w:p>
    <w:p>
      <w:pPr>
        <w:pStyle w:val="CustomSubtitle"/>
      </w:pPr>
      <w:r>
        <w:t>FIRMAS</w:t>
      </w:r>
    </w:p>
    <w:p>
      <w:r>
        <w:t>__________________________________________________</w:t>
      </w:r>
    </w:p>
    <w:p>
      <w:r>
        <w:rPr>
          <w:b/>
        </w:rPr>
        <w:t>Líder del Proyecto</w:t>
      </w:r>
    </w:p>
    <w:p>
      <w:r>
        <w:t>__________________________________________________</w:t>
      </w:r>
    </w:p>
    <w:p>
      <w:r>
        <w:rPr>
          <w:b/>
        </w:rPr>
        <w:t>Profesor del Curso</w:t>
      </w:r>
    </w:p>
    <w:p>
      <w:r>
        <w:t>__________________________________________________</w:t>
      </w:r>
    </w:p>
    <w:p>
      <w:r>
        <w:rPr>
          <w:b/>
        </w:rPr>
        <w:t>Coordinador del Curso</w:t>
      </w:r>
    </w:p>
    <w:p>
      <w:r>
        <w:t>__________________________________________________</w:t>
      </w:r>
    </w:p>
    <w:p>
      <w:r>
        <w:t>*Este informe técnico fue generado el [FECHA] como parte de la evaluación del curso de Pruebas de Software del Grupo 3 de la Universidad de las Fuerzas Armadas - ESPE.*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sz w:val="36"/>
    </w:rPr>
  </w:style>
  <w:style w:type="paragraph" w:customStyle="1" w:styleId="CustomSubtitle">
    <w:name w:val="CustomSubtitle"/>
    <w:rPr>
      <w:rFonts w:ascii="Arial" w:hAnsi="Arial"/>
      <w:b/>
      <w:sz w:val="32"/>
    </w:rPr>
  </w:style>
  <w:style w:type="paragraph" w:customStyle="1" w:styleId="CustomHeader">
    <w:name w:val="CustomHeader"/>
    <w:rPr>
      <w:rFonts w:ascii="Arial" w:hAnsi="Arial"/>
      <w:b/>
      <w:sz w:val="28"/>
    </w:rPr>
  </w:style>
  <w:style w:type="paragraph" w:customStyle="1" w:styleId="CustomCode">
    <w:name w:val="Custom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